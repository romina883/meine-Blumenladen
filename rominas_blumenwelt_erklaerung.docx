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Rominas Blumenwelt – Webseiten-Code &amp; Erklärung</w:t>
      </w:r>
    </w:p>
    <w:p>
      <w:r>
        <w:t>Diese Datei enthält den vollständigen HTML-Code der Webseite „Rominas Blumenwelt“ sowie eine Übersicht der verwendeten Technologien. Sie dient als Nachweis für den Lehrer, welche Inhalte und Codes verwendet wurden, um die Webseite zu erstellen.</w:t>
      </w:r>
    </w:p>
    <w:p>
      <w:pPr>
        <w:pStyle w:val="Heading2"/>
      </w:pPr>
      <w:r>
        <w:t>1. Verwendete Technologien</w:t>
      </w:r>
    </w:p>
    <w:p>
      <w:r>
        <w:rPr>
          <w:b/>
        </w:rPr>
        <w:t xml:space="preserve">HTML5: </w:t>
      </w:r>
      <w:r>
        <w:t>Grundstruktur der Webseite (Header, Navigation, Hauptbereich, Sections, Buttons).</w:t>
      </w:r>
      <w:r>
        <w:rPr>
          <w:b/>
        </w:rPr>
        <w:br/>
        <w:t xml:space="preserve">CSS: </w:t>
      </w:r>
      <w:r>
        <w:t>Design-Elemente wie Farben, Abstände, Schriftarten, Flexbox-Layout.</w:t>
      </w:r>
      <w:r>
        <w:rPr>
          <w:b/>
        </w:rPr>
        <w:br/>
        <w:t xml:space="preserve">Keine JavaScript-Funktionalität: </w:t>
      </w:r>
      <w:r>
        <w:t>Die Webseite ist statisch und enthält keine Logik wie z. B. funktionierende Warenkorb-Systeme.</w:t>
      </w:r>
      <w:r>
        <w:rPr>
          <w:b/>
        </w:rPr>
        <w:br/>
        <w:t xml:space="preserve">Base64-Bilder: </w:t>
      </w:r>
      <w:r>
        <w:t>Die Bilder sind direkt in die HTML-Datei eingebettet, damit keine externen Dateien nötig sind.</w:t>
      </w:r>
    </w:p>
    <w:p>
      <w:pPr>
        <w:pStyle w:val="Heading2"/>
      </w:pPr>
      <w:r>
        <w:t>2. HTML-Code</w:t>
      </w:r>
    </w:p>
    <w:p>
      <w:pPr>
        <w:pStyle w:val="IntenseQuote"/>
      </w:pPr>
      <w:r>
        <w:t>Hier ist der vollständige HTML-Code, der verwendet wurde:</w:t>
      </w:r>
    </w:p>
    <w:p>
      <w:r>
        <w:br/>
        <w:t>&lt;!DOCTYPE html&gt;</w:t>
        <w:br/>
        <w:t>&lt;html lang="de"&gt;</w:t>
        <w:br/>
        <w:t>&lt;head&gt;</w:t>
        <w:br/>
        <w:t xml:space="preserve">  &lt;meta charset="UTF-8" /&gt;</w:t>
        <w:br/>
        <w:t xml:space="preserve">  &lt;title&gt;Rominas Blumenwelt&lt;/title&gt;</w:t>
        <w:br/>
        <w:t xml:space="preserve">  &lt;style&gt;</w:t>
        <w:br/>
        <w:t xml:space="preserve">    body {</w:t>
        <w:br/>
        <w:t xml:space="preserve">      font-family: Arial, sans-serif;</w:t>
        <w:br/>
        <w:t xml:space="preserve">      background: #fff0f5;</w:t>
        <w:br/>
        <w:t xml:space="preserve">      margin: 0;</w:t>
        <w:br/>
        <w:t xml:space="preserve">      padding: 0;</w:t>
        <w:br/>
        <w:t xml:space="preserve">    }</w:t>
        <w:br/>
        <w:t xml:space="preserve">    header {</w:t>
        <w:br/>
        <w:t xml:space="preserve">      background-color: #ffc0cb;</w:t>
        <w:br/>
        <w:t xml:space="preserve">      padding: 20px;</w:t>
        <w:br/>
        <w:t xml:space="preserve">      text-align: center;</w:t>
        <w:br/>
        <w:t xml:space="preserve">      color: white;</w:t>
        <w:br/>
        <w:t xml:space="preserve">    }</w:t>
        <w:br/>
        <w:t xml:space="preserve">    nav a {</w:t>
        <w:br/>
        <w:t xml:space="preserve">      margin: 0 15px;</w:t>
        <w:br/>
        <w:t xml:space="preserve">      color: white;</w:t>
        <w:br/>
        <w:t xml:space="preserve">      text-decoration: none;</w:t>
        <w:br/>
        <w:t xml:space="preserve">      font-weight: bold;</w:t>
        <w:br/>
        <w:t xml:space="preserve">    }</w:t>
        <w:br/>
        <w:t xml:space="preserve">    .grid {</w:t>
        <w:br/>
        <w:t xml:space="preserve">      display: flex;</w:t>
        <w:br/>
        <w:t xml:space="preserve">      flex-wrap: wrap;</w:t>
        <w:br/>
        <w:t xml:space="preserve">      justify-content: center;</w:t>
        <w:br/>
        <w:t xml:space="preserve">      padding: 20px;</w:t>
        <w:br/>
        <w:t xml:space="preserve">    }</w:t>
        <w:br/>
        <w:t xml:space="preserve">    .flower-card {</w:t>
        <w:br/>
        <w:t xml:space="preserve">      background: white;</w:t>
        <w:br/>
        <w:t xml:space="preserve">      border: 2px solid #ffb6c1;</w:t>
        <w:br/>
        <w:t xml:space="preserve">      border-radius: 10px;</w:t>
        <w:br/>
        <w:t xml:space="preserve">      margin: 10px;</w:t>
        <w:br/>
        <w:t xml:space="preserve">      padding: 15px;</w:t>
        <w:br/>
        <w:t xml:space="preserve">      width: 200px;</w:t>
        <w:br/>
        <w:t xml:space="preserve">      text-align: center;</w:t>
        <w:br/>
        <w:t xml:space="preserve">    }</w:t>
        <w:br/>
        <w:t xml:space="preserve">    .flower-card img {</w:t>
        <w:br/>
        <w:t xml:space="preserve">      width: 100%;</w:t>
        <w:br/>
        <w:t xml:space="preserve">      height: auto;</w:t>
        <w:br/>
        <w:t xml:space="preserve">      border-radius: 8px;</w:t>
        <w:br/>
        <w:t xml:space="preserve">    }</w:t>
        <w:br/>
        <w:t xml:space="preserve">    .flower-card button {</w:t>
        <w:br/>
        <w:t xml:space="preserve">      background-color: #ff69b4;</w:t>
        <w:br/>
        <w:t xml:space="preserve">      color: white;</w:t>
        <w:br/>
        <w:t xml:space="preserve">      border: none;</w:t>
        <w:br/>
        <w:t xml:space="preserve">      padding: 10px;</w:t>
        <w:br/>
        <w:t xml:space="preserve">      margin-top: 10px;</w:t>
        <w:br/>
        <w:t xml:space="preserve">      cursor: pointer;</w:t>
        <w:br/>
        <w:t xml:space="preserve">      border-radius: 5px;</w:t>
        <w:br/>
        <w:t xml:space="preserve">    }</w:t>
        <w:br/>
        <w:t xml:space="preserve">    .flower-card button:hover {</w:t>
        <w:br/>
        <w:t xml:space="preserve">      background-color: #ff1493;</w:t>
        <w:br/>
        <w:t xml:space="preserve">    }</w:t>
        <w:br/>
        <w:t xml:space="preserve">  &lt;/style&gt;</w:t>
        <w:br/>
        <w:t>&lt;/head&gt;</w:t>
        <w:br/>
        <w:t>&lt;body&gt;</w:t>
        <w:br/>
        <w:t xml:space="preserve">  &lt;header&gt;</w:t>
        <w:br/>
        <w:t xml:space="preserve">    &lt;h1&gt;Rominas Blumenwelt&lt;/h1&gt;</w:t>
        <w:br/>
        <w:t xml:space="preserve">    &lt;nav&gt;</w:t>
        <w:br/>
        <w:t xml:space="preserve">      &lt;a href="#produkte"&gt;Produkte&lt;/a&gt;</w:t>
        <w:br/>
        <w:t xml:space="preserve">      &lt;a href="#warenkorb"&gt;Warenkorb&lt;/a&gt;</w:t>
        <w:br/>
        <w:t xml:space="preserve">      &lt;a href="#strauss"&gt;Strauß erstellen&lt;/a&gt;</w:t>
        <w:br/>
        <w:t xml:space="preserve">    &lt;/nav&gt;</w:t>
        <w:br/>
        <w:t xml:space="preserve">  &lt;/header&gt;</w:t>
        <w:br/>
        <w:br/>
        <w:t xml:space="preserve">  &lt;main&gt;</w:t>
        <w:br/>
        <w:t xml:space="preserve">    &lt;section id="produkte" class="grid"&gt;</w:t>
        <w:br/>
        <w:br/>
        <w:t xml:space="preserve">      &lt;div class="flower-card"&gt;</w:t>
        <w:br/>
        <w:t xml:space="preserve">        &lt;img src="data:image/jpeg;base64,[Base64-Bild]" alt="Blume 1"&gt;</w:t>
        <w:br/>
        <w:t xml:space="preserve">        &lt;h3&gt;Rosa Rose&lt;/h3&gt;</w:t>
        <w:br/>
        <w:t xml:space="preserve">        &lt;p&gt;Preis: 5€&lt;/p&gt;</w:t>
        <w:br/>
        <w:t xml:space="preserve">        &lt;button&gt;In den Warenkorb&lt;/button&gt;</w:t>
        <w:br/>
        <w:t xml:space="preserve">      &lt;/div&gt;</w:t>
        <w:br/>
        <w:br/>
        <w:t xml:space="preserve">    &lt;/section&gt;</w:t>
        <w:br/>
        <w:t xml:space="preserve">    &lt;section id="warenkorb"&gt;</w:t>
        <w:br/>
        <w:t xml:space="preserve">      &lt;h2&gt;Warenkorb&lt;/h2&gt;</w:t>
        <w:br/>
        <w:t xml:space="preserve">      &lt;p&gt;(Funktion derzeit nicht aktiv – nur Demo)&lt;/p&gt;</w:t>
        <w:br/>
        <w:t xml:space="preserve">    &lt;/section&gt;</w:t>
        <w:br/>
        <w:t xml:space="preserve">    &lt;section id="strauss"&gt;</w:t>
        <w:br/>
        <w:t xml:space="preserve">      &lt;h2&gt;Strauß erstellen&lt;/h2&gt;</w:t>
        <w:br/>
        <w:t xml:space="preserve">      &lt;select&gt;</w:t>
        <w:br/>
        <w:t xml:space="preserve">        &lt;option&gt;Rose&lt;/option&gt;</w:t>
        <w:br/>
        <w:t xml:space="preserve">        &lt;option&gt;Tulpe&lt;/option&gt;</w:t>
        <w:br/>
        <w:t xml:space="preserve">        &lt;option&gt;Gerbera&lt;/option&gt;</w:t>
        <w:br/>
        <w:t xml:space="preserve">      &lt;/select&gt;</w:t>
        <w:br/>
        <w:t xml:space="preserve">      &lt;button&gt;Hinzufügen&lt;/button&gt;</w:t>
        <w:br/>
        <w:t xml:space="preserve">    &lt;/section&gt;</w:t>
        <w:br/>
        <w:t xml:space="preserve">  &lt;/main&gt;</w:t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